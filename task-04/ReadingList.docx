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My Reading List</w:t>
      </w:r>
    </w:p>
    <w:p>
      <w:pPr>
        <w:pStyle w:val="Heading1"/>
      </w:pPr>
      <w:r>
        <w:t>The Harbinger</w:t>
      </w:r>
    </w:p>
    <w:p>
      <w:r>
        <w:t>Authors: Jonathan Cahn</w:t>
      </w:r>
    </w:p>
    <w:p>
      <w:r>
        <w:t>Published Date: 2011</w:t>
      </w:r>
    </w:p>
    <w:p>
      <w:r>
        <w:t>Publisher: Charisma Media</w:t>
      </w:r>
    </w:p>
    <w:p>
      <w:r>
        <w:t>Preview: http://books.google.co.in/books?id=nt2gYevSZrMC&amp;printsec=frontcover&amp;dq=The+Harbinger&amp;hl=&amp;cd=1&amp;source=gbs_api</w:t>
      </w:r>
    </w:p>
    <w:p>
      <w:r>
        <w:t>Description: An anonymous man has received nine seals from The Prophet, with each seal containing mysterious sayings and prophecies from the Book of Isaiah about America's recent past and possible future destruction.</w:t>
      </w:r>
    </w:p>
    <w:p>
      <w:pPr>
        <w:pStyle w:val="Heading1"/>
      </w:pPr>
      <w:r>
        <w:t>The Da Vinci Code</w:t>
      </w:r>
    </w:p>
    <w:p>
      <w:r>
        <w:t>Authors: Dan Brown</w:t>
      </w:r>
    </w:p>
    <w:p>
      <w:r>
        <w:t>Published Date: 2003-03-18</w:t>
      </w:r>
    </w:p>
    <w:p>
      <w:r>
        <w:t>Publisher: Doubleday</w:t>
      </w:r>
    </w:p>
    <w:p>
      <w:r>
        <w:t>Preview: http://books.google.co.in/books?id=sTTrhoJOhrQC&amp;q=The+Da+Vinci+Code&amp;dq=The+Da+Vinci+Code&amp;hl=&amp;cd=1&amp;source=gbs_api</w:t>
      </w:r>
    </w:p>
    <w:p>
      <w:r>
        <w:t>Description: While in Paris on business, Harvard symbologist Robert Langdon receives an urgent late-night phone call: the elderly curator of the Louvre has been murdered inside the museum. Near the body, police have found a baffling cipher. While working to solve the enigmatic riddle, Langdon is stunned to discover it leads to a trail of clues hidden in the works of Da Vinci -- clues visible for all to see -- yet ingeniously disguised by the painter. Langdon joins forces with a gifted French cryptologist, Sophie Neveu, and learns the late curator was involved in the Priory of Sion -- an actual secret society whose members included Sir Isaac Newton, Botticelli, Victor Hugo, and Da Vinci, among others. In a breathless race through Paris, London, and beyond, Langdon and Neveu match wits with a faceless powerbroker who seems to anticipate their every move. Unless Langdon and Neveu can decipher the labyrinthine puzzle in time, the Priory's ancient secret -- and an explosive historical truth -- will be lost forever. THE DA VINCI CODE heralds the arrival of a new breed of lightning-paced, intelligent thriller…utterly unpredictable right up to its stunning conclusion.</w:t>
      </w:r>
    </w:p>
    <w:p>
      <w:pPr>
        <w:pStyle w:val="Heading1"/>
      </w:pPr>
      <w:r>
        <w:t>Brother Odd</w:t>
      </w:r>
    </w:p>
    <w:p>
      <w:r>
        <w:t>Authors: Dean Koontz</w:t>
      </w:r>
    </w:p>
    <w:p>
      <w:r>
        <w:t>Published Date: 2009-02-13</w:t>
      </w:r>
    </w:p>
    <w:p>
      <w:r>
        <w:t>Publisher: HarperCollins UK</w:t>
      </w:r>
    </w:p>
    <w:p>
      <w:r>
        <w:t>Preview: http://books.google.co.in/books?id=AF0MhpUkdVQC&amp;printsec=frontcover&amp;dq=Brother+Odd&amp;hl=&amp;cd=1&amp;source=gbs_api</w:t>
      </w:r>
    </w:p>
    <w:p>
      <w:r>
        <w:t>Description: With over 400 million copies of his books sold worldwide, Dean Koontz is one of the most popular writers of our time. Read this page-turning, heart-breaking thriller to find why Odd Thomas is the master storyteller’s most-loved creation.</w:t>
      </w:r>
    </w:p>
    <w:p>
      <w:pPr>
        <w:pStyle w:val="Heading1"/>
      </w:pPr>
      <w:r>
        <w:t>Full Tilt</w:t>
      </w:r>
    </w:p>
    <w:p>
      <w:r>
        <w:t>Authors: Neal Shusterman</w:t>
      </w:r>
    </w:p>
    <w:p>
      <w:r>
        <w:t>Published Date: 2012-02-21</w:t>
      </w:r>
    </w:p>
    <w:p>
      <w:r>
        <w:t>Publisher: Simon and Schuster</w:t>
      </w:r>
    </w:p>
    <w:p>
      <w:r>
        <w:t>Preview: http://books.google.co.in/books?id=xZctWcBFns8C&amp;printsec=frontcover&amp;dq=Full+Tilt&amp;hl=&amp;cd=1&amp;source=gbs_api</w:t>
      </w:r>
    </w:p>
    <w:p>
      <w:r>
        <w:t>Description: Full of roller-coaster twists and turns, Neal Shusterman's page-turner is an Orpheus-like adventure into one boy's psyche. Sixteen-year-old Blake and his younger brother, Quinn, are exact opposites. Blake is the responsible member of the family. He constantly has to keep an eye on the fearless Quinn, whose thrill-seeking sometimes goes too far. But the stakes get higher when Blake has to chase Quinn into a bizarre phantom carnival that traps its customers forever. In order to escape, Blake must survive seven deadly rides by dawn, each of which represents a deep, personal fear--from a carousel of stampeding animals to a hall of mirrors that changes people into their deformed reflections. Blake ultimately has to face up to a horrible secret from his own past to save himself and his brother--that is, if the carnival doesn't claim their souls first!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